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é» AMAZONAS</w:t>
        <w:br/>
        <w:br/>
        <w:t>GovERNO DO ESTADO</w:t>
        <w:br/>
        <w:br/>
        <w:t>REI rei</w:t>
        <w:br/>
        <w:br/>
        <w:t>JUNTA MÉDICA - PERICIAL DO ESTADO</w:t>
        <w:br/>
        <w:br/>
        <w:t>A Junta Médica Pericial:do Estado</w:t>
        <w:br/>
        <w:br/>
        <w:t>servidor(a) KARLA KAROLINE SOUSA DE OLIVEIRA CPF: 94661472268</w:t>
        <w:br/>
        <w:br/>
        <w:t>público matrícula ne 21220148" jotadono (a): SEDUC | unidade; ESC. EST. PROF ALDA BARATA —</w:t>
        <w:br/>
        <w:br/>
        <w:t>ocupado do Cargo de: PROFESSOR...</w:t>
        <w:br/>
        <w:br/>
        <w:t>e residente.a; Rua Taperoa, Nº 18 CEP: 69043190</w:t>
        <w:br/>
        <w:t>Bairro: Alvorada cidade:MANAUS/AMAZONAS || telefone: (92) 99312-6718 de</w:t>
        <w:br/>
        <w:br/>
        <w:t>acordo com:o atestado em anexo, vem perante essa Junta Médica Pericial do Estado requerer:</w:t>
        <w:br/>
        <w:t>LICENÇA MÉDICA/ESTATUTÁRIA</w:t>
        <w:br/>
        <w:br/>
        <w:t>Data: 21/05/2024, Kgvto Me eãÃa</w:t>
        <w:br/>
        <w:t>Requerente - C.I.Nº Ag. Setor de Pessoal</w:t>
        <w:br/>
        <w:br/>
        <w:t>Para uso exclusivo da J.M.P.E</w:t>
        <w:br/>
        <w:br/>
        <w:t>LAUDO MÉDI CO Nº 2750022024</w:t>
        <w:br/>
        <w:br/>
        <w:t>Licença Dáta do exame</w:t>
        <w:br/>
        <w:br/>
        <w:t>Por 7 dias 26/04/2024 à 02/05/2024 21/05/2024</w:t>
        <w:br/>
        <w:br/>
        <w:t>CID os. | Licença Negada</w:t>
        <w:br/>
        <w:t>[| Décurso dé Prazo</w:t>
        <w:br/>
        <w:t>|| Junta Especial</w:t>
        <w:br/>
        <w:br/>
        <w:t>Secretaria de Estado de Administração c Gestão - SEAD</w:t>
        <w:br/>
        <w:t>JUNTA MÉDICO-PERICML DO ESTADO</w:t>
        <w:br/>
        <w:br/>
        <w:t>Endereço: Rua Igarapé de Manaus, s/nº, Quadra 3, Parque Residencial Manaus (Prosamim), no antigo prédio onde</w:t>
        <w:br/>
        <w:t>funcionava a sode do Prosamim, Centro, Manaus-AM, Telefone (92)3082-6560</w:t>
        <w:br/>
        <w:br/>
        <w:t>Av, Maris Ypiranga. 3280 - Paiéiue Dez Te me</w:t>
        <w:br/>
        <w:t>aaa censo ão pec AS É ADMINISTRAÇÃO E GESTÃO</w:t>
        <w:br/>
        <w:t>core AG Pe JA</w:t>
        <w:br/>
        <w:t>a 9S.- e ne ue</w:t>
        <w:br/>
        <w:t>|) is q R - - sã É se rm</w:t>
        <w:br/>
        <w:t>Í MES na mr</w:t>
        <w:br/>
        <w:br/>
        <w:br/>
        <w:br/>
        <w:t>e ad</w:t>
        <w:br/>
        <w:t>SÉ» AMAZONAS</w:t>
        <w:br/>
        <w:br/>
        <w:t>&amp; GOVERNO DO ESTADO</w:t>
        <w:br/>
        <w:br/>
        <w:t>te</w:t>
        <w:br/>
        <w:br/>
        <w:t>JUNTA MÉDICA - PERICIAL DO ESTADO</w:t>
        <w:br/>
        <w:t>A Junta Médica Pericial do Estado</w:t>
        <w:br/>
        <w:br/>
        <w:t>servidor(a) WILIANY DE LIMA MELO CPF: 52220656268</w:t>
        <w:br/>
        <w:br/>
        <w:t>público, matrícula nº 187.908-1A iotadono (a) SEDUC unidade: FELUIZINHA NASCIMENTO |</w:t>
        <w:br/>
        <w:br/>
        <w:t>e residente a: Rua Maraã, Nº 2187 CEP: 69065222</w:t>
        <w:br/>
        <w:br/>
        <w:t>Bairro: Cachoeirinha | cidade:! telefone: (92)98511-8090 de</w:t>
        <w:br/>
        <w:br/>
        <w:t>acordo com o atestado em anexo, vem perante essa Junta Médica Pericial do Estado requerer:</w:t>
        <w:br/>
        <w:t>LICENÇA MÉDICA/ESTATUTÁRIA</w:t>
        <w:br/>
        <w:br/>
        <w:t>Data 21/05/2024</w:t>
        <w:br/>
        <w:br/>
        <w:t>Licença Período Data do exame</w:t>
        <w:br/>
        <w:br/>
        <w:t>Por 30 dias 30/03/2024 à 28/04/2024 21/05/2024</w:t>
        <w:br/>
        <w:br/>
        <w:t>CIDoz</w:t>
        <w:br/>
        <w:br/>
        <w:t>À Magalhães de Anu .</w:t>
        <w:br/>
        <w:t>Médica Perita-CRM/AM 4335</w:t>
        <w:br/>
        <w:br/>
        <w:t>Perito</w:t>
        <w:br/>
        <w:br/>
        <w:t>Endereço: Rua Igarapé de Manaus, s/nº, Quadra 3, Parque Residencial Manaus (Prosamim), no antigo prédio onde</w:t>
        <w:br/>
        <w:t>funcionava a sede do Prosamim, Centro, Manaus-AM, Telefona (92)3082-6560</w:t>
        <w:br/>
        <w:br/>
        <w:t>Av. Mano Ypiranga, 2280 - Parque Dez</w:t>
        <w:br/>
        <w:br/>
        <w:t>RETARIA DE</w:t>
        <w:br/>
        <w:t>www scadamgovibir - Fone: 3182-2800 pin NITRO o Eri</w:t>
        <w:br/>
        <w:t>Marratas AM - GER GIO5O-DIO a pa cingari meme e . o)</w:t>
        <w:br/>
        <w:t>Por dA, CÓ ! Za</w:t>
        <w:br/>
        <w:t>| Pis cum (OUVE ze |</w:t>
        <w:br/>
        <w:br/>
        <w:br/>
        <w:t>os</w:t>
        <w:br/>
        <w:t>rs</w:t>
        <w:br/>
        <w:br/>
        <w:t>E: AMAZONAS</w:t>
        <w:br/>
        <w:br/>
        <w:t>»,</w:t>
        <w:br/>
        <w:br/>
        <w:t>JUNTA MÉDICA - PERICIAL DO ESTADO</w:t>
        <w:br/>
        <w:t>A Junta Médica Pericial do Estado</w:t>
        <w:br/>
        <w:t>servidor(a) ISIS ESTER CRUZ DE OLIVEIRA CPF:77765516272</w:t>
        <w:br/>
        <w:br/>
        <w:t>e residente a; JOSÉ ROMÃO, Nº 415 CEP: 69085288</w:t>
        <w:br/>
        <w:br/>
        <w:t>Bairro: SÃO JOSÉ OPERÁRIO cidade: MANAUS/AMAZONAS</w:t>
        <w:br/>
        <w:br/>
        <w:t>"* telefone: (92)98243-1446 de</w:t>
        <w:br/>
        <w:br/>
        <w:t>acordo com o atestado em anexo, vem perante essa Junta Médica Pericial do Estado requerer:</w:t>
        <w:br/>
        <w:br/>
        <w:t>LICENÇA MATERNIDADE/ESTATUTÁRIA pd</w:t>
        <w:br/>
        <w:br/>
        <w:t>Data 10/05/2024 LT</w:t>
        <w:br/>
        <w:t>Requerente - C.INº Ag. Setor de Pessoal</w:t>
        <w:br/>
        <w:br/>
        <w:t>Para uso exclusivo da J.M.P.E</w:t>
        <w:br/>
        <w:br/>
        <w:t>LAUDO MÉDICO Nº 274137/2024</w:t>
        <w:br/>
        <w:br/>
        <w:t>Licença Período Data do exame</w:t>
        <w:br/>
        <w:br/>
        <w:t>Por 180 dias 02/05/2024 à 28/10/2024 10/05/2024</w:t>
        <w:br/>
        <w:br/>
        <w:t>LAUDO</w:t>
        <w:br/>
        <w:br/>
        <w:t>Licença Negada</w:t>
        <w:br/>
        <w:t>[T Decursode Prazo |</w:t>
        <w:br/>
        <w:br/>
        <w:t>|| Junta Especial</w:t>
        <w:br/>
        <w:br/>
        <w:t>FUNTA MÉDACO-PRRICIA Paio</w:t>
        <w:br/>
        <w:br/>
        <w:t>be pie</w:t>
        <w:br/>
        <w:br/>
        <w:t>CRM/AM 641</w:t>
        <w:br/>
        <w:br/>
        <w:t>Perito Perito</w:t>
        <w:br/>
        <w:br/>
        <w:t>Endereço; Rua Igarapé de Manaus, s/nº, Quadra 3, Parque Residencial Manaus (Prosamim), no antigo prédio onde</w:t>
        <w:br/>
        <w:t>funcionava a sede do Prosamim, Centro, Manaus-AM. Telefone (92)3082-6560</w:t>
        <w:br/>
        <w:br/>
        <w:t>ç</w:t>
        <w:br/>
        <w:br/>
        <w:t>Av. Mario Ypiranga, 3280 Parque Dez : e] ) SECRETARIA DE</w:t>
        <w:br/>
        <w:t>www seadam.govbr - Fone: 3182-2800 ; - o aa |</w:t>
        <w:br/>
        <w:t>Manaus-AM - CEP 69050-030 O (7. &amp; bol to ADMINISTRAÇÃO E GESTÃC</w:t>
        <w:br/>
        <w:br/>
        <w:t>| É. a E</w:t>
        <w:br/>
        <w:br/>
        <w:br/>
        <w:t>4» AMAZONAS</w:t>
        <w:br/>
        <w:br/>
        <w:t>mo</w:t>
        <w:br/>
        <w:t>JUNTA MÉDICA - PERICIAL DO ESTADO</w:t>
        <w:br/>
        <w:t>A Junta Médica Pericial do Estado</w:t>
        <w:br/>
        <w:t>servidor(a) ISIS ESTER CRUZ DE OLIVEIRA CPF:77765516272</w:t>
        <w:br/>
        <w:t>público, matrícula nº 220.971-3A '*Iotadono (a): SEDUC unidade: E-E-ARISTOTELES CALENCAR |</w:t>
        <w:br/>
        <w:t>ocupado do Cargo de: PROFESSOR</w:t>
        <w:br/>
        <w:t>e residente a: JOSÉ ROMÃO, Nº 415 cep; 69085288</w:t>
        <w:br/>
        <w:t>Bairro: SÃO JOSÉ OPERÁRIO cidade: MANAUS/AMAZONAS telefone: (92)98243-1446 de</w:t>
        <w:br/>
        <w:br/>
        <w:t>Data 10/05/2024</w:t>
        <w:br/>
        <w:br/>
        <w:t>équerente - C.I.Nº Ag. Setor de Pessoal</w:t>
        <w:br/>
        <w:br/>
        <w:t>Para uso exclusivo da J.M.P.E</w:t>
        <w:br/>
        <w:br/>
        <w:t>LAU DO MÉDICO Nº 274139/2024</w:t>
        <w:br/>
        <w:br/>
        <w:t>Licença Período Data do exame</w:t>
        <w:br/>
        <w:br/>
        <w:t>Por 7 dias 22/04/2024 à 28/04/2024 10/05/2024</w:t>
        <w:br/>
        <w:br/>
        <w:t>LAUDO</w:t>
        <w:br/>
        <w:br/>
        <w:t>EN Licença Negada</w:t>
        <w:br/>
        <w:br/>
        <w:t>Junta Especial</w:t>
        <w:br/>
        <w:br/>
        <w:t>sr ep rs BE4)</w:t>
        <w:br/>
        <w:t>FUNTAM</w:t>
        <w:br/>
        <w:br/>
        <w:t>santos</w:t>
        <w:br/>
        <w:t>et Ley</w:t>
        <w:br/>
        <w:t>AM 6416</w:t>
        <w:br/>
        <w:br/>
        <w:t>Perito Perito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prroneonieritentam: ceniço — mmchér qt e: RO Dorme sa |</w:t>
        <w:br/>
        <w:t>Av, Mario Ypiranga, 3280 « Parque Dez 4 2d | SECRETARIA DE</w:t>
        <w:br/>
        <w:t>rsead.am.govbr - Fone; 3182-2800 : até x</w:t>
        <w:br/>
        <w:t>a anaUsAM - CEP 69080-030 mm . 6 , o é ; ADMINISTRAÇÃO E GESTÃC</w:t>
        <w:br/>
        <w:t>| J sr</w:t>
        <w:br/>
        <w:br/>
        <w:t>GOVERNO DO ESTADO: ad</w:t>
        <w:br/>
        <w:br/>
        <w:br/>
        <w:t>a</w:t>
        <w:br/>
        <w:t>at</w:t>
        <w:br/>
        <w:t>GOVERNO DO ESTADO DO Dad</w:t>
        <w:br/>
        <w:br/>
        <w:t>AMAZONAS Ed</w:t>
        <w:br/>
        <w:t>JUNTA MÉDICA - PERICIAL DO ESTADO</w:t>
        <w:br/>
        <w:br/>
        <w:t>A Junta Médica Pericial do Estado</w:t>
        <w:br/>
        <w:br/>
        <w:t>servidor(a) SARAH JESSICA GUIMARAES COSTA CPF:00918503205</w:t>
        <w:br/>
        <w:t>público, matrícula nº 239.192-9A | lotado no (a): SEDUC unidade: E-E.TEM.INT.GILBERTO M.M.R.</w:t>
        <w:br/>
        <w:br/>
        <w:t>eresidentea:Ruajaruá, Nº4L O cr: 69090331</w:t>
        <w:br/>
        <w:br/>
        <w:t>Bairro: Cidade Nova cidade: MANAUS/AMAZONAS telefone: (92) 98125-8634 de</w:t>
        <w:br/>
        <w:br/>
        <w:t>acordo com o atestado em anexo, vem perante essa Junta Médica Pericial do Estado requerer:</w:t>
        <w:br/>
        <w:t>LICENÇA MATERNIDADE/ESTATUTÁRIA</w:t>
        <w:br/>
        <w:br/>
        <w:t>Data 23/01/2024 SGA rr —</w:t>
        <w:br/>
        <w:t>NJ erente - CI.Nº Ag. Setor de Pessoal</w:t>
        <w:br/>
        <w:br/>
        <w:t>Para uso exclusivo da J.M.P.E</w:t>
        <w:br/>
        <w:br/>
        <w:t>LAUDO MÉDICO Nº 265324</w:t>
        <w:br/>
        <w:br/>
        <w:t>Licença Período Data do exame</w:t>
        <w:br/>
        <w:br/>
        <w:t>Por 180 dias 28/12/2023 à 24/06/2024 23/01/2024</w:t>
        <w:br/>
        <w:br/>
        <w:t>LAUDO</w:t>
        <w:br/>
        <w:br/>
        <w:t>| Licença Negada</w:t>
        <w:br/>
        <w:br/>
        <w:t>EN Decurso de Prazo</w:t>
        <w:br/>
        <w:br/>
        <w:t>Perito ERAM 2626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Av. Marto Ypirariga, 3280 « Parque Dez i ts j SECRETARIA DE</w:t>
        <w:br/>
        <w:t>www scacdamgovbr - Fone: 3182-2800 p 5 H</w:t>
        <w:br/>
        <w:t>Manaus-AM - CEP 69050-030 uv f &amp; Ck [E | ADMINISTRAÇÃO E GESTÃC</w:t>
        <w:br/>
        <w:br/>
        <w:br/>
        <w:t>ae</w:t>
        <w:br/>
        <w:t>Ec</w:t>
        <w:br/>
        <w:t>Pd</w:t>
        <w:br/>
        <w:t>JUNTA MEDICA - PERICIAL DO ESTADO |</w:t>
        <w:br/>
        <w:t>A Junta Médica Pericial do Estado</w:t>
        <w:br/>
        <w:br/>
        <w:t>servidor(a) CARDOCY RONI PINHEIRO SILVA CPF:62243594234</w:t>
        <w:br/>
        <w:t>público, matrícula nº 16585654 | lotado no (a); SEDUC unidade: ESC. EST. DRA ZILDA ARNS NEUMANN</w:t>
        <w:br/>
        <w:t>ocupado do Cargo de: PROFESSOR |</w:t>
        <w:br/>
        <w:t>e residente a: Rua Nassau, Nº 2 CEP: 69097508</w:t>
        <w:br/>
        <w:t>Bairro: “Nova Cidade no - Cidade: MANAUS/AMAZONAS telefone: (92)98469-5441 de</w:t>
        <w:br/>
        <w:br/>
        <w:t>acordo como atestado em anexo, vem perante essa Junta Médica Pericial do Estado requerer:</w:t>
        <w:br/>
        <w:t>LICENÇA MÉDICA/ESTATUTÁRIA</w:t>
        <w:br/>
        <w:br/>
        <w:t>Data 17/05/2024</w:t>
        <w:br/>
        <w:br/>
        <w:t>Requérente - CTN Ag. Setor de Pessoal</w:t>
        <w:br/>
        <w:br/>
        <w:t>Para uso exclusivo da J.M.P.E</w:t>
        <w:br/>
        <w:br/>
        <w:t>LAUDO MÉDICO Nº sjayoanors</w:t>
        <w:br/>
        <w:br/>
        <w:t>Licença Período Data do exame</w:t>
        <w:br/>
        <w:br/>
        <w:t>Por 60 dias 26/04/2024 à 24/06/2024 17/05/2024</w:t>
        <w:br/>
        <w:br/>
        <w:t>LAUDO</w:t>
        <w:br/>
        <w:br/>
        <w:t>ja de Estado de Administração e Gestão</w:t>
        <w:br/>
        <w:t>a ÉDICO-PERICIAL DO ESTADO</w:t>
        <w:br/>
        <w:br/>
        <w:t>Perito</w:t>
        <w:br/>
        <w:br/>
        <w:t>Endereço: Rua Igarapé de Manaus, s/n?, Quadra 3, Parque Residencial Manaus (Prosamim), no antigo prédio onde</w:t>
        <w:br/>
        <w:t>funcionava a sede do Prosamim, Centro, Manaus-AM. Telefone (92)3082-6560</w:t>
        <w:br/>
        <w:br/>
        <w:t>1 1% 5 4</w:t>
        <w:br/>
        <w:t>ww wssadam.govbr - Fone; 3182-28 - O. , es</w:t>
        <w:br/>
        <w:t>Manaus-AM - CEP 69050-030 o Dui/4,e é 17% ADMINISTRAÇÃO E GESTÃC</w:t>
        <w:br/>
        <w:br/>
        <w:t>|</w:t>
        <w:br/>
        <w:br/>
        <w:t>f</w:t>
        <w:br/>
        <w:br/>
        <w:t>k</w:t>
        <w:br/>
        <w:br/>
        <w:t>|</w:t>
        <w:br/>
        <w:br/>
        <w:t>k</w:t>
        <w:br/>
        <w:t>b) mo o a pe e</w:t>
        <w:br/>
        <w:br/>
        <w:br/>
        <w:t>GOVERNO DO ESTADO</w:t>
        <w:br/>
        <w:br/>
        <w:t>8» AMAZONAS</w:t>
        <w:br/>
        <w:br/>
        <w:t>x»</w:t>
        <w:br/>
        <w:br/>
        <w:t>JUNTA MÉDICA - PERICIAL DO ESTADO</w:t>
        <w:br/>
        <w:br/>
        <w:t>A Junta Médica Pericial do Estado</w:t>
        <w:br/>
        <w:t>servidor(a) EDUARDA PEIXOTO CORDEIRO CPF;00425407209</w:t>
        <w:br/>
        <w:br/>
        <w:t>público, matrícula nº 234.118-24 | Iotado no (a); SEDUC unidade: COLEGIO BRAS. PEDRO SILVESTRE</w:t>
        <w:br/>
        <w:br/>
        <w:t>ocupado do Cargode: PROFESSOR</w:t>
        <w:br/>
        <w:br/>
        <w:t>eresidentea: SETÚBAL,N235 O CEP: 69067670</w:t>
        <w:br/>
        <w:t>Bairro: PETRÓPOLIS cidade: MANAUS/AMAZONAS telefone: (92)98645-6525 "de</w:t>
        <w:br/>
        <w:br/>
        <w:t>acordo como atestado em anexo, vem perante essa Junta Médica Pericial do Estado requerer:</w:t>
        <w:br/>
        <w:t>LICENÇA MÉDICA/ESTATUTÁRIA</w:t>
        <w:br/>
        <w:br/>
        <w:t>Data 04/06/2024 “RE</w:t>
        <w:br/>
        <w:t>Requerente - C.I.Nº Ag. Setor de Pessoal</w:t>
        <w:br/>
        <w:t>Para uso exclusivo da J.M.P.E</w:t>
        <w:br/>
        <w:br/>
        <w:t>”</w:t>
        <w:br/>
        <w:br/>
        <w:t>LAUDO MEDICO Nº 27508102024</w:t>
        <w:br/>
        <w:br/>
        <w:t>Licença Período Data do exame</w:t>
        <w:br/>
        <w:br/>
        <w:t>Por 30 dias 09/05/2024 à 07/06/2024 04/06/2024</w:t>
        <w:br/>
        <w:br/>
        <w:t>LAUDO</w:t>
        <w:br/>
        <w:br/>
        <w:t>[| Licença Negada</w:t>
        <w:br/>
        <w:t>[1 Decurso de Prazo |</w:t>
        <w:br/>
        <w:br/>
        <w:t>Perito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Av. Mario Ypiranga. 3280 - Parque Dez ) pAs | SECRETARIA DE</w:t>
        <w:br/>
        <w:t>www sead.am.gov.br - Fone: 3182-2800 .. j G A &amp; AFA A] ADMINISTR AÇÃO E GESTÃC</w:t>
        <w:br/>
        <w:br/>
        <w:t>Manaus-AM - CEP 69050-030 , É . y</w:t>
        <w:br/>
        <w:t>t firme i</w:t>
        <w:br/>
        <w:t>ADD e no rm |</w:t>
        <w:br/>
        <w:br/>
        <w:t>“par</w:t>
        <w:br/>
        <w:t>Ltal</w:t>
        <w:br/>
        <w:br/>
        <w:t>Dn mataram ad cr emo</w:t>
        <w:br/>
        <w:br/>
        <w:br/>
        <w:t>GOVERNO DO ESTADO a</w:t>
        <w:br/>
        <w:br/>
        <w:t>a</w:t>
        <w:br/>
        <w:br/>
        <w:t>JUNTA MÉDICA - PERICIAL DO ESTADO</w:t>
        <w:br/>
        <w:br/>
        <w:t>A Junta Médica Pericial do Estado</w:t>
        <w:br/>
        <w:t>servidor(a) NARLY GOES GURGEL DO AMARAL CPF:41648544215</w:t>
        <w:br/>
        <w:br/>
        <w:t>público, matrícula nº 127.909-2D — lotado no (a): SEDUC unidade: E.E-LETICIO DE C.DANTAS</w:t>
        <w:br/>
        <w:br/>
        <w:t>ocupado doCargode: PROFESSORA mem</w:t>
        <w:br/>
        <w:br/>
        <w:t>e residente a: Rua Barão de Surui, Nº 460 Ep: 69058260</w:t>
        <w:br/>
        <w:br/>
        <w:t>Bairro: Flores i ; “telefone: (</w:t>
        <w:br/>
        <w:br/>
        <w:t>acordo como atestado em anexo, vem perante essa Junta Médica</w:t>
        <w:br/>
        <w:t>LICENÇA MÉDICA/ESTATUTÁRIA</w:t>
        <w:br/>
        <w:br/>
        <w:t>A</w:t>
        <w:br/>
        <w:br/>
        <w:t>Data 13/06/2024</w:t>
        <w:br/>
        <w:br/>
        <w:t>Licença Período Data do exame</w:t>
        <w:br/>
        <w:br/>
        <w:t>Por 60 dias 01/06/2024 à 30/07/2024 13/06/2024</w:t>
        <w:br/>
        <w:br/>
        <w:t>CID a,</w:t>
        <w:br/>
        <w:br/>
        <w:t>la ERA -</w:t>
        <w:br/>
        <w:br/>
        <w:t>Perita-CRM/AM 4335 a</w:t>
        <w:br/>
        <w:br/>
        <w:t>Perito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o SECRETARIA DE</w:t>
        <w:br/>
        <w:br/>
        <w:t>Av. Mario Ypiranga, 3280 - Parque Dez meia prinPesstean, men</w:t>
        <w:br/>
        <w:t>: ADMINISTRAÇÃO E GESTÃO</w:t>
        <w:br/>
        <w:br/>
        <w:t>wwwseadam,govbr - Fone: 3182-2800</w:t>
        <w:br/>
        <w:t>Manaus-AM - GEL G9OS0-030</w:t>
        <w:br/>
        <w:br/>
        <w:br/>
        <w:br/>
        <w:t>«E» AMAZONAS</w:t>
        <w:br/>
        <w:br/>
        <w:t>GOVERNO DO ESTADO rd</w:t>
        <w:br/>
        <w:br/>
        <w:t>JUNTA MÉDICA - PERICIAL DO ESTADO</w:t>
        <w:br/>
        <w:br/>
        <w:t>A Junta Médica Pericial do Estado</w:t>
        <w:br/>
        <w:br/>
        <w:t>servidor(a) ANDERSON CARDOSO BAIMA CPF:89518934215</w:t>
        <w:br/>
        <w:t>público, matrícula nº 228.909-18 * Istado no (a): SEDUC unidade: EE DES. ANDRE VIDAL ARAUJO</w:t>
        <w:br/>
        <w:br/>
        <w:t>ocupado doCargode: PROFESSOR</w:t>
        <w:br/>
        <w:br/>
        <w:t>e residente a: BARÃO DE PARIMA, Nº 452 cep: 69058230</w:t>
        <w:br/>
        <w:t>Bairro: FLORES cidade: MANAUS/AMAZONAS telefone: (92)99447-2830 de</w:t>
        <w:br/>
        <w:br/>
        <w:t>acordo com o atestado em anexo, vem perante essa Junta Médica Pericial do Estado requerer:</w:t>
        <w:br/>
        <w:t>LICENÇA MÉDICA/ESTATUTÁRIA</w:t>
        <w:br/>
        <w:br/>
        <w:t>Data 21/05/2024 ES as? fedom Lirudlido» Bouara</w:t>
        <w:br/>
        <w:t>“Requerente - C.I.Nº Ag. Setor de Pessoal</w:t>
        <w:br/>
        <w:t>Para uso exclusivo da J.M.P.E</w:t>
        <w:br/>
        <w:br/>
        <w:t>LM</w:t>
        <w:br/>
        <w:br/>
        <w:t>LAUDO MEDICO Nº 2745932024</w:t>
        <w:br/>
        <w:br/>
        <w:t>Licença Período Data do exame</w:t>
        <w:br/>
        <w:br/>
        <w:t>Por 90 dias 01/05/2024 à 29/07/2024 21/05/2024</w:t>
        <w:br/>
        <w:br/>
        <w:t>LAUDO</w:t>
        <w:br/>
        <w:br/>
        <w:t>Decurso de Prazo</w:t>
        <w:br/>
        <w:br/>
        <w:t>Junta Especial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Av. Mario Ypiranga, 3280 » Parque Dez : a ts | SECRETARIA DE</w:t>
        <w:br/>
        <w:br/>
        <w:t>www seadam.govibr - Fone: 3182-2800 t Ê |</w:t>
        <w:br/>
        <w:t>Manaus AM - CEP 69050-030 a, í Go b | 74 | ADMINISTRAÇÃO E GESTÃO</w:t>
        <w:br/>
        <w:br/>
        <w:br/>
        <w:t>4% AMAZONAS</w:t>
        <w:br/>
        <w:br/>
        <w:t>GOVERNO DO ESTADO</w:t>
        <w:br/>
        <w:br/>
        <w:t>JUNTA MÉDICA - PERICIAL DO ESTADO</w:t>
        <w:br/>
        <w:br/>
        <w:t>A Junta Médica Pericial do Estado</w:t>
        <w:br/>
        <w:br/>
        <w:t>servidor(a) RODOLPHO MORAES DA MOTA CPF:40690563272</w:t>
        <w:br/>
        <w:t>público, matrícula nº 169.420-0M | Iotado no (a); SEDUC unidade: ESC. EST. PROFA, RUTH P. GONCALVEB</w:t>
        <w:br/>
        <w:br/>
        <w:t>ocupado do Cargo de: PROFESSOR PESO |</w:t>
        <w:br/>
        <w:br/>
        <w:t>e residente a: AV EDMUNDO SOARES, Nº 354 CEP: 69000000</w:t>
        <w:br/>
        <w:t>AVELMUNDO SOARES, NlSSA</w:t>
        <w:br/>
        <w:br/>
        <w:t>— telefone: (92)98118-8157 de</w:t>
        <w:br/>
        <w:br/>
        <w:t>Bairro: FLORES cidade: 1</w:t>
        <w:br/>
        <w:br/>
        <w:t>acordo com o atestado em anexo, vem perante essa Junta Médica Pericial do Estado requerer:</w:t>
        <w:br/>
        <w:t>LICENÇA MÉDICA/ESTATUTÁRIA</w:t>
        <w:br/>
        <w:br/>
        <w:t>Requerente CNO</w:t>
        <w:br/>
        <w:br/>
        <w:t>LAUDO MÉDICO Nº 276510/2024</w:t>
        <w:br/>
        <w:br/>
        <w:t>Licença Período Data do exame</w:t>
        <w:br/>
        <w:br/>
        <w:t>11/06/2024</w:t>
        <w:br/>
        <w:br/>
        <w:t>Data</w:t>
        <w:br/>
        <w:br/>
        <w:t>Ag. Setor de Pessoal</w:t>
        <w:br/>
        <w:br/>
        <w:t>Por 46 dias 20/05/2024 à 04/07/2024 11/06/2024</w:t>
        <w:br/>
        <w:br/>
        <w:t>EN Licença Negada</w:t>
        <w:br/>
        <w:t>[T Decurso de Prazo |</w:t>
        <w:br/>
        <w:br/>
        <w:t>| | Junta Especial</w:t>
        <w:br/>
        <w:br/>
        <w:t>Secretaria de Estado de Administração e Gestão - SEAD</w:t>
        <w:br/>
        <w:t>JUNTA MÉDICO-PERICIAS DO ESTADO</w:t>
        <w:br/>
        <w:br/>
        <w:t>Perito</w:t>
        <w:br/>
        <w:br/>
        <w:t>Endereço: Rua Igarapé de Manaus, s/nº, Quadra 3, Parque Residencial Manaus (Prosamim), no antigo prédio onde</w:t>
        <w:br/>
        <w:t>funcionava a sede do Prosamim, Centro, Manaus-AM, Telefone (92)3082-6560</w:t>
        <w:br/>
        <w:br/>
        <w:t>Av. Mario Ypiranga, 3280 + Paus Dez . SECRETARIA DE</w:t>
        <w:br/>
        <w:t>wwwseadam govbr - Fone:3182-2800 iii " mer meme somem muit asi sá vos</w:t>
        <w:br/>
        <w:t>Manaus-AM - GEP GIOSQ-030 ê c5 ADMINISTRAÇÃO E GESTÃO</w:t>
        <w:br/>
        <w:t>|</w:t>
        <w:br/>
        <w:t>!</w:t>
        <w:br/>
        <w:br/>
        <w:t>E E =E=NDSR EAR =. + '</w:t>
        <w:br/>
        <w:br/>
        <w:br/>
        <w:t>“</w:t>
        <w:br/>
        <w:br/>
        <w:t>é» AMAZONAS</w:t>
        <w:br/>
        <w:br/>
        <w:t>er</w:t>
        <w:br/>
        <w:br/>
        <w:t>Ea</w:t>
        <w:br/>
        <w:t>Mm GOVERNO DO ESTADO</w:t>
        <w:br/>
        <w:br/>
        <w:t>JUNTA MÉDICA - PERICIAL DO ESTADO</w:t>
        <w:br/>
        <w:br/>
        <w:t>A Junta Médica Pericial do Estado</w:t>
        <w:br/>
        <w:br/>
        <w:t>servidor(a) ALMERIO BANDEIRA DE MELLO NETO CPF:57200955272</w:t>
        <w:br/>
        <w:t>público, matrícula nº 2367548A *Iotadono (a): SEDUC umidade: EL GRAU CORINTO B FAÇANHA |</w:t>
        <w:br/>
        <w:br/>
        <w:t>ocupado do Cargo de: PROFESSOR</w:t>
        <w:br/>
        <w:br/>
        <w:t>e residente a: MONTEIRO DE SOUZA, Nº 246 cEp: 69000000</w:t>
        <w:br/>
        <w:t>Bairro: CENTRO cidade: TEFé/AMAZONAS - telefone: (92)0000-0000 de</w:t>
        <w:br/>
        <w:br/>
        <w:t>acordo com'o atestado em anexo, vem perante essa Junta Médica Pericial do Estado requerer:</w:t>
        <w:br/>
        <w:br/>
        <w:t>LICENÇA MÉDICA /JEST/HPI/SIGED</w:t>
        <w:br/>
        <w:t>R pente - C.I.Nº</w:t>
        <w:br/>
        <w:br/>
        <w:t>(eques Ag. Setor de Pessoal</w:t>
        <w:br/>
        <w:t>Para uso exclusivo da J.M.P.E</w:t>
        <w:br/>
        <w:br/>
        <w:t>Data 21/05/2024</w:t>
        <w:br/>
        <w:br/>
        <w:t>Licença Período Data do exame</w:t>
        <w:br/>
        <w:br/>
        <w:t>30/04/2024 à 13/05/2024 21/05/2024</w:t>
        <w:br/>
        <w:br/>
        <w:t>secretaria de Estado</w:t>
        <w:br/>
        <w:t>JUNTA MÉDICO -</w:t>
        <w:br/>
        <w:br/>
        <w:t>Perito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Av. Mario Ypiranga. 3280 - Parque Dez SECRETARIA DE</w:t>
        <w:br/>
        <w:br/>
        <w:t>DAM = CEP EBOSO-030 ADMINISTRAÇÃO E GESTÃO</w:t>
        <w:br/>
        <w:br/>
        <w:br/>
        <w:t>o E mai a rs é em</w:t>
        <w:br/>
        <w:t>pm ARARPMRIAÇ</w:t>
        <w:br/>
        <w:t>es: AMAZONAS</w:t>
        <w:br/>
        <w:br/>
        <w:t>COVERNO DO ESTADO</w:t>
        <w:br/>
        <w:br/>
        <w:t>JUNTA MÉDICA - PERICIAL DO ESTADO</w:t>
        <w:br/>
        <w:br/>
        <w:t>A Junta Médica Pericial do Estado</w:t>
        <w:br/>
        <w:br/>
        <w:t>servidor(a) ANGELA MARIA TAVERA MAFRA</w:t>
        <w:br/>
        <w:br/>
        <w:t>público, matrícula nº 204.140-14 lotado no (a): 250“ unidade: “ti</w:t>
        <w:br/>
        <w:br/>
        <w:t>ocupado do Cargo de:</w:t>
        <w:br/>
        <w:br/>
        <w:t>+</w:t>
        <w:br/>
        <w:br/>
        <w:t>e residente a: |!Olio 0º it”</w:t>
        <w:br/>
        <w:br/>
        <w:t>Báltto: CNO asa rcenamanmeramanao EAD</w:t>
        <w:br/>
        <w:br/>
        <w:t>acordo com o atestado em anexo, vem perante essa Junta Médica Pericial do Estado requerer:</w:t>
        <w:br/>
        <w:br/>
        <w:t>a) O pes - CNO</w:t>
        <w:br/>
        <w:br/>
        <w:t>Data do exame</w:t>
        <w:br/>
        <w:br/>
        <w:t>brado, secretaria de Estado Administração é Gesi=</w:t>
        <w:br/>
        <w:br/>
        <w:t>Médico Perito JUNTA MÉDICO - PERICIAL DO ESTADe:</w:t>
        <w:br/>
        <w:t>CRM/AM 6416</w:t>
        <w:br/>
        <w:br/>
        <w:t>0000000000000000 06%</w:t>
        <w:br/>
        <w:t>HARE) tm</w:t>
        <w:br/>
        <w:br/>
        <w:t>Perito Perito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SECRETARIA DE</w:t>
        <w:br/>
        <w:t>ADMINISTRAÇÃO E GESTÃO</w:t>
        <w:br/>
        <w:br/>
        <w:br/>
        <w:t>É: AMAZONAS /</w:t>
        <w:br/>
        <w:br/>
        <w:t>e Ez GOVERNO DO ESTADO rd a</w:t>
        <w:br/>
        <w:br/>
        <w:t>JUNTA MÉDICA - PERICIAL DO ESTADO q a Ci</w:t>
        <w:br/>
        <w:br/>
        <w:t>A Junta Médica Pericial do Estado</w:t>
        <w:br/>
        <w:br/>
        <w:t>o</w:t>
        <w:br/>
        <w:br/>
        <w:t>público, matrícula nº 191.326:4 4 * Iotado no (a): 5“ unidade: *</w:t>
        <w:br/>
        <w:br/>
        <w:t>ocupado do Cargo de: Mi:</w:t>
        <w:br/>
        <w:br/>
        <w:t>CEP:</w:t>
        <w:br/>
        <w:br/>
        <w:t>PA o A</w:t>
        <w:br/>
        <w:t>Requêrente - C.INº</w:t>
        <w:br/>
        <w:br/>
        <w:t>Data do exame</w:t>
        <w:br/>
        <w:br/>
        <w:t>A y Santos</w:t>
        <w:br/>
        <w:br/>
        <w:t>Medico Perito “aoreiania</w:t>
        <w:br/>
        <w:t>CRM/AM 6416 JUNTA MÊ</w:t>
        <w:br/>
        <w:br/>
        <w:t>Perito Perito ERVA</w:t>
        <w:br/>
        <w:t>Presidente - CRM/</w:t>
        <w:br/>
        <w:br/>
        <w:t>Endereço: Rua Igarapé de Manaus, s/nº, Quadra 3, Parque Residencial Manaus (Prosamim), no antigo prédio onde</w:t>
        <w:br/>
        <w:t>funclonava a sede do Prosamim, Centro, Manaus-AM. Telefone (92)3082-6560</w:t>
        <w:br/>
        <w:br/>
        <w:t>SECRETARIA DE</w:t>
        <w:br/>
        <w:t>ADMINISTRAÇÃO E GESTÃO</w:t>
        <w:br/>
        <w:br/>
        <w:br/>
        <w:br/>
        <w:t>ss AMAZONAS</w:t>
        <w:br/>
        <w:br/>
        <w:t>GOVERNO DO ESTADO</w:t>
        <w:br/>
        <w:br/>
        <w:t>JUNTA MÉDICA - PERICIAL DO ESTADO</w:t>
        <w:br/>
        <w:br/>
        <w:t>A Junta Médica Pericial do Estado</w:t>
        <w:br/>
        <w:br/>
        <w:t>servidor(a) ANGELA MARIA TAVERA MAFRA CPF:87/82910200</w:t>
        <w:br/>
        <w:t>público, matrícula nº 264.146-1A — Iotado no (a): SEDUC unidade: ESC. EST. INDIG. PROF, GILDO S.M,</w:t>
        <w:br/>
        <w:br/>
        <w:t>ocupado do Cargo de:</w:t>
        <w:br/>
        <w:br/>
        <w:t>e residente a: !HOMAS DE LIMA, Nº O CEP: 69630000</w:t>
        <w:br/>
        <w:br/>
        <w:t>Bairro: CENTRO “cidade: BENJAMIN</w:t>
        <w:br/>
        <w:br/>
        <w:t>ONAtelefone: (97) 99414-3479 de</w:t>
        <w:br/>
        <w:br/>
        <w:t>acordo com o atestado em anexo, vem perante essa Junta Médica Pericial do Estado requerer:</w:t>
        <w:br/>
        <w:t>LICENÇA MÉDICA /EST/HPI/SIGED</w:t>
        <w:br/>
        <w:br/>
        <w:t>——S</w:t>
        <w:br/>
        <w:t>| Mequerenie - CLLNO Ag. Setor de Pessoal</w:t>
        <w:br/>
        <w:br/>
        <w:t>Para uso exclusivo da J.M.P.E</w:t>
        <w:br/>
        <w:br/>
        <w:t>Licença Período Data do exame</w:t>
        <w:br/>
        <w:br/>
        <w:t>Por 12 dias 01/04/2024 à 12/04/2024</w:t>
        <w:br/>
        <w:br/>
        <w:t>LAUDO</w:t>
        <w:br/>
        <w:br/>
        <w:t>EN Licença Negada</w:t>
        <w:br/>
        <w:t>[1 Decurso de Prazo]</w:t>
        <w:br/>
        <w:br/>
        <w:t>Junta Especial</w:t>
        <w:br/>
        <w:br/>
        <w:t>tos acretaria de Estado Adminisação é Gest.</w:t>
        <w:br/>
        <w:t>6sé Levy san JUNTA MÉDICO - PERICIAL DO ESTADO</w:t>
        <w:br/>
        <w:br/>
        <w:t>CRM/AM 6416</w:t>
        <w:br/>
        <w:br/>
        <w:t>essere DARLA DA 1d bip a</w:t>
        <w:br/>
        <w:br/>
        <w:t>Perito Perito DProcidont</w:t>
        <w:br/>
        <w:br/>
        <w:t>Endereço: Rua Igarapé de Manaus, s/nº, Quadra 3, Parque Residencial Manaus (Prosamim), no antigo prédio onde</w:t>
        <w:br/>
        <w:t>funcionava a sede do Prosamim, Centro, Manaus-AM, Telefone (92)3082-6560</w:t>
        <w:br/>
        <w:br/>
        <w:t>Av, Mario Ypiranga. 3280 «Pa » Dez SECRETARIA DE</w:t>
        <w:br/>
        <w:br/>
        <w:t>di RES ADMINISTRAÇÃO E GESTÃC</w:t>
        <w:br/>
        <w:br/>
        <w:br/>
        <w:br/>
        <w:t>485» AMAZONAS ,</w:t>
        <w:br/>
        <w:br/>
        <w:t>”</w:t>
        <w:br/>
        <w:t>GOVERNO DO ESTADO ci</w:t>
        <w:br/>
        <w:br/>
        <w:t>JUNTA MÉDICA - PERICIAL DO ESTADO</w:t>
        <w:br/>
        <w:br/>
        <w:t>A Junta Médica Pericial do Estado</w:t>
        <w:br/>
        <w:t>servidor(a) BARBARA JULIANA OLIVEIRA CARMO CPF:95022538253</w:t>
        <w:br/>
        <w:br/>
        <w:t>público, matrícula nº 253.6510A Jotadono (a): SEDUC unidade: ESC EST LENINA F.DA SILVA</w:t>
        <w:br/>
        <w:br/>
        <w:t>ocupado do Cargo de: Rm</w:t>
        <w:br/>
        <w:br/>
        <w:t>eresidentea:Rua Capibaribe, NºS CEP: 69098032</w:t>
        <w:br/>
        <w:br/>
        <w:t>Bairro: Novo Aleixo cidade: MANAUS/AMAZONAS telefone: (97)98416-9462 de</w:t>
        <w:br/>
        <w:br/>
        <w:t>acordo com o atestado em anexo, vem perante essa Junta Médica Pericial do Estado requerer:</w:t>
        <w:br/>
        <w:t>LICENÇA MÉDICA/ESTATUTÁRIA</w:t>
        <w:br/>
        <w:br/>
        <w:t>Data 24/05/2024</w:t>
        <w:br/>
        <w:br/>
        <w:t>Ag. Setor de Pessoal</w:t>
        <w:br/>
        <w:br/>
        <w:t>LAUDO MÉDICO Nº 275328/2024</w:t>
        <w:br/>
        <w:br/>
        <w:t>Licença Período Data do exame</w:t>
        <w:br/>
        <w:br/>
        <w:t>Por 180 dias 06/05/2024 à 01/11/2024 24/05/2024</w:t>
        <w:br/>
        <w:br/>
        <w:t>E Licença Negada</w:t>
        <w:br/>
        <w:t>[DT Decurso de Prazo |</w:t>
        <w:br/>
        <w:br/>
        <w:t>| | Junta Especial</w:t>
        <w:br/>
        <w:br/>
        <w:t>per eins cer SAL)</w:t>
        <w:br/>
        <w:br/>
        <w:t>Perito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Av. Mario Ypiranga, 3280 - Parque Dez ame AF ID</w:t>
        <w:br/>
        <w:t>www secadamgovbr - Fone:3182-2800 ; «Tr Send SECRETARIA DE</w:t>
        <w:br/>
        <w:br/>
        <w:t>Manaus-AM = CEP GIOSQ-030 E tes / G 7 Lo 1208 ADMINISTRAÇÃO E GESTÃO</w:t>
        <w:br/>
        <w:br/>
        <w:t>| + manérics eg À</w:t>
        <w:br/>
        <w:t>|) PARE: es ni masa</w:t>
        <w:br/>
        <w:t>ME, E = EB</w:t>
        <w:br/>
        <w:br/>
        <w:br/>
        <w:t>AMAZONAS</w:t>
        <w:br/>
        <w:br/>
        <w:t>GOVERNO DO ESTADO</w:t>
        <w:br/>
        <w:br/>
        <w:t>o A</w:t>
        <w:br/>
        <w:br/>
        <w:t>nose</w:t>
        <w:br/>
        <w:br/>
        <w:t>JUNTA MÉDICA - PERICIAL DO ESTADO</w:t>
        <w:br/>
        <w:br/>
        <w:t>A Junta Médica Pericial do Estado</w:t>
        <w:br/>
        <w:t>servidor(a) JOSE WALLACE RODRIGUES FERREIRA CPF:38378663272</w:t>
        <w:br/>
        <w:br/>
        <w:t>público, matrícula nº 122.826-98 | lotado no (a); SEDUC unidade: CENTRO ATEND. ESP. MAYARA R, A. ALIZ</w:t>
        <w:br/>
        <w:br/>
        <w:t>ocupado do Cargo de: SOR</w:t>
        <w:br/>
        <w:br/>
        <w:t>e residente a: Itavessa Rio dos Pires, N$10 cep; 69038370</w:t>
        <w:br/>
        <w:br/>
        <w:t>Bairro: Lírio do Vale 2 cidade: telefone: (92)98197-7132 de</w:t>
        <w:br/>
        <w:br/>
        <w:t>acordo com o atestado em anexo, vem perante essa Junta Médica Pericial do Estado requerer:</w:t>
        <w:br/>
        <w:t>LICENÇA MÉDICA/ESTATUTÁRIA</w:t>
        <w:br/>
        <w:br/>
        <w:t>Data 27/05/2024 AA) )</w:t>
        <w:br/>
        <w:t>y Requerente - C.I.Nº Ag. Setor de Pessoal</w:t>
        <w:br/>
        <w:br/>
        <w:t>Licença Período Data do exame</w:t>
        <w:br/>
        <w:br/>
        <w:t>Por 90 dias 07/05/2024 à 04/08/2024 27/05/2024</w:t>
        <w:br/>
        <w:br/>
        <w:t>ras Em</w:t>
        <w:br/>
        <w:br/>
        <w:t>Endereço: Rua Igarapé de Manaus, s/nº, Quadra 3, Parque Residencial Manaus (Prosamim), no antigo prédio onde</w:t>
        <w:br/>
        <w:t>funcionava a sede do Prosamim, Centro, Manaus-AM, Telefone (92)3082-6560</w:t>
        <w:br/>
        <w:br/>
        <w:t>Av. Mario Ypiranga, 3280 - Parque Dez o trmr  ttr à É | RETARIA DE</w:t>
        <w:br/>
        <w:t>wwwseadamigovbr - Fone;3182-2800 A nd 4 SECR</w:t>
        <w:br/>
        <w:br/>
        <w:t>ZA | ADMINISTRAÇÃO E GESTÃO</w:t>
        <w:br/>
        <w:br/>
        <w:t>fm</w:t>
        <w:br/>
        <w:br/>
        <w:t>Manaus-AM - CER G9050-030 : er a</w:t>
        <w:br/>
        <w:t>mo (do, 06.</w:t>
        <w:br/>
        <w:br/>
        <w:t>Es - ;</w:t>
        <w:br/>
        <w:t>RNP PE |</w:t>
        <w:br/>
        <w:t>bo feneptdsQdo</w:t>
        <w:br/>
        <w:br/>
        <w:t>|</w:t>
        <w:br/>
        <w:t>!</w:t>
        <w:br/>
        <w:t>À</w:t>
        <w:br/>
        <w:t>|</w:t>
        <w:br/>
        <w:br/>
        <w:t>p=</w:t>
        <w:br/>
        <w:t>k</w:t>
        <w:br/>
        <w:t>mean</w:t>
        <w:br/>
        <w:br/>
        <w:br/>
        <w:t>AMAZONAS</w:t>
        <w:br/>
        <w:br/>
        <w:t>sê E</w:t>
        <w:br/>
        <w:t>se GOVERNO DO ESTADO</w:t>
        <w:br/>
        <w:br/>
        <w:t>JUNTA MÉDICA - PERICIAL DO ESTADO</w:t>
        <w:br/>
        <w:br/>
        <w:t>A Junta Médica Pericial do Estado</w:t>
        <w:br/>
        <w:t>servidor(a) CRISTIANNE LIMA SEABRA PROCOPIO CPF: 58214534291</w:t>
        <w:br/>
        <w:br/>
        <w:t>e residente a: AV TARUMA, Nº 1575 CEP: 69000000</w:t>
        <w:br/>
        <w:br/>
        <w:t>Bairro: PÇ 14 DE JANEIRO cidade:MANAUS/AMAZONAS telefone: (92)99975-0470 de</w:t>
        <w:br/>
        <w:br/>
        <w:t>acordo com o atestado em anexo, vem perante essa Junta Médica Pericial do Estado requerer:</w:t>
        <w:br/>
        <w:t>LICENÇA MÉDICA/ESTATUTÁRIA</w:t>
        <w:br/>
        <w:br/>
        <w:t>Data. 28/05/2024</w:t>
        <w:br/>
        <w:br/>
        <w:t>Requefente - C.I.Nº Ag. Setor de Pessoal</w:t>
        <w:br/>
        <w:br/>
        <w:t>LAUDO MÉDICO Nº — aisseiozs</w:t>
        <w:br/>
        <w:br/>
        <w:t>Licença Período Data do exame</w:t>
        <w:br/>
        <w:br/>
        <w:t>Por 90 dias 30/04/2024 à 28/07/2024 28/05/2024</w:t>
        <w:br/>
        <w:br/>
        <w:t>CID 332,41 | Licença Negada</w:t>
        <w:br/>
        <w:br/>
        <w:t>EN Decurso de Prazo</w:t>
        <w:br/>
        <w:br/>
        <w:t>Junta Especial</w:t>
        <w:br/>
        <w:br/>
        <w:t>Perito</w:t>
        <w:br/>
        <w:br/>
        <w:t>Endereço: Rua Igarapé de Manaus, s/nº, Quadra 3, Parque Residencial Manaus (Prosamim), no antigo prédio onde</w:t>
        <w:br/>
        <w:t>funcionava a sedo do Prosamim, Centro, Manaus-AM, Telefone (92)3082-6560</w:t>
        <w:br/>
        <w:br/>
        <w:t>Av. Mato Ypiranga, 3280 Parque Dez</w:t>
        <w:br/>
        <w:br/>
        <w:t>www scadamgovbr - Fone: 3182-2800 ADMI NITEAÇÃO EE STÃO</w:t>
        <w:br/>
        <w:t>Manaus-AM - CEP 63050-030 aline G</w:t>
        <w:br/>
        <w:t>; = i</w:t>
        <w:br/>
        <w:t>Í a “5</w:t>
        <w:br/>
        <w:t>| Reta Liss é / lt |</w:t>
        <w:br/>
        <w:t>)</w:t>
        <w:br/>
        <w:br/>
        <w:t>| lg t EM: da ATA o rm mea tr</w:t>
        <w:br/>
        <w:br/>
        <w:br/>
        <w:t>er</w:t>
        <w:br/>
        <w:br/>
        <w:t>é: AMAZONAS</w:t>
        <w:br/>
        <w:br/>
        <w:t>SOVERNO DO ESTADO</w:t>
        <w:br/>
        <w:br/>
        <w:t>Also</w:t>
        <w:br/>
        <w:br/>
        <w:t>JUNTA MÉDICA - PERICIAL DO ESTADO</w:t>
        <w:br/>
        <w:br/>
        <w:t>A Junta Médica Pericial do Estado</w:t>
        <w:br/>
        <w:t>servidor(a) FRANCISCO ALBERTO BATISTA NUNES CPF:22941100210</w:t>
        <w:br/>
        <w:br/>
        <w:t>público, matrícula nº 025.328-6D lotado no (a): SEDUC unidade: E-E.PROF.GILBERTO MESTRINHO</w:t>
        <w:br/>
        <w:br/>
        <w:t>ocupado do Cargo de: PROFESSOR</w:t>
        <w:br/>
        <w:br/>
        <w:t>e residente a: SÃO PEDRO, Nº 140 CEP: 69000000</w:t>
        <w:br/>
        <w:br/>
        <w:t>Bairro: SANTA ROSA º = cidade: TEFé/AMAZONAS telefone: (97)0000-0000</w:t>
        <w:br/>
        <w:br/>
        <w:t>acordo com o atestado em anexo, vem perante essa Junta Médica Pericial do Estado requerer:</w:t>
        <w:br/>
        <w:t>LICENÇA MÉDICA /EST/HPI/SIGED</w:t>
        <w:br/>
        <w:br/>
        <w:t>Ko)</w:t>
        <w:br/>
        <w:br/>
        <w:t>7] Requerente - C.l.Nº Ag. Setor de Pessoal</w:t>
        <w:br/>
        <w:br/>
        <w:t>Para uso exclusivo da J.M.P.E</w:t>
        <w:br/>
        <w:t>LAUDO MEDICO Nº 274558/2024</w:t>
        <w:br/>
        <w:br/>
        <w:t>Data 16/05/2024</w:t>
        <w:br/>
        <w:br/>
        <w:t>Licença Período Data do exame</w:t>
        <w:br/>
        <w:br/>
        <w:t>Por 10 dias 17/04/2024 à 26/04/2024 16/05/2024</w:t>
        <w:br/>
        <w:br/>
        <w:t>Licença Negada</w:t>
        <w:br/>
        <w:br/>
        <w:t>1] Decurso de Prazo</w:t>
        <w:br/>
        <w:br/>
        <w:t>|| Junta Especial</w:t>
        <w:br/>
        <w:br/>
        <w:t>EA ; Low | se nt Sobrataria ê Estado Adminiskação é Ge”</w:t>
        <w:br/>
        <w:t>“Médico Perito 'OS JUNTA MÉDICO » PERICIAL DO ESTADO</w:t>
        <w:br/>
        <w:t>CRM/AM 6416</w:t>
        <w:br/>
        <w:br/>
        <w:t>ovovbbebuvNoodo 000000000000000000008</w:t>
        <w:br/>
        <w:br/>
        <w:t>Mota de V. Dia”</w:t>
        <w:br/>
        <w:t>ar</w:t>
        <w:br/>
        <w:br/>
        <w:t>Perito Perito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Av. Mario Ypiranga, 3280 - Parque Dez SECRETARIA DE</w:t>
        <w:br/>
        <w:br/>
        <w:t>wwwseadamgovibr - Fone; 3182-2800</w:t>
        <w:br/>
        <w:t>Manaus-AM - CEP 69050-030 ADMINISTRAÇÃO E GESTÃO</w:t>
        <w:br/>
        <w:br/>
        <w:br/>
        <w:t>é» AMAZONAS “</w:t>
        <w:br/>
        <w:br/>
        <w:t>GOVERNO DO ESTADO Ed</w:t>
        <w:br/>
        <w:br/>
        <w:t>JUNTA MÉDICA - PERICIAL DO ESTADO</w:t>
        <w:br/>
        <w:br/>
        <w:t>A Junta Médica Pericial do Estado</w:t>
        <w:br/>
        <w:t>servidor(a) GLAUCE MARIA DE CASTRO SENA CPF:72772778215</w:t>
        <w:br/>
        <w:br/>
        <w:t>público, matrícula nº 224.474-8A | Iotado no (a): SEDUC unidade: ESC 1 GRAU EDUARDO SA</w:t>
        <w:br/>
        <w:br/>
        <w:t>ocupado do Cargo de: PROFESSOR</w:t>
        <w:br/>
        <w:br/>
        <w:t>e residente a: FLORIANO PEIXOTO, Nº O CEP: 69000000</w:t>
        <w:br/>
        <w:br/>
        <w:t>Bairro: CENTRO cidade: TEFé/AMAZONAS telefone: (00)00000-0000 de</w:t>
        <w:br/>
        <w:br/>
        <w:t>acordo com o atestado em anexo, vem perante essa Junta Médica Pericial do Estado requerer:</w:t>
        <w:br/>
        <w:t>LICENÇA MÉDICA /EST/HPI/SIGED</w:t>
        <w:br/>
        <w:br/>
        <w:t>Data 23/05/2024 dire — o</w:t>
        <w:br/>
        <w:t>equerente - C.I.Nº Ag. Setor de Pessoal</w:t>
        <w:br/>
        <w:t>Para uso exclusivo da J.M.P.E</w:t>
        <w:br/>
        <w:t>LAUDO MEDICO Nº 5551522024</w:t>
        <w:br/>
        <w:br/>
        <w:t>Licença Período Data do exame</w:t>
        <w:br/>
        <w:br/>
        <w:t>Por 5 dias 06/05/2024 à 10/05/2024 23/05/2024</w:t>
        <w:br/>
        <w:br/>
        <w:t>Ge dos</w:t>
        <w:br/>
        <w:br/>
        <w:t>Medico Perito</w:t>
        <w:br/>
        <w:t>CRM/AM 6416</w:t>
        <w:br/>
        <w:br/>
        <w:t>Perito Perito</w:t>
        <w:br/>
        <w:br/>
        <w:t>Endereço: Rua Igarapé de Manaus, s/nº, Quadra 3, Parque Residencial Manaus (Prosamim), no antigo prédio onde</w:t>
        <w:br/>
        <w:t>funcionava a sede do Prosamim, Centro, Manaus-AM, Telefone (92)3082-6560</w:t>
        <w:br/>
        <w:br/>
        <w:t>Av. Mario Ypiranga, 3280 - Parque Dez SECRETARIA DE</w:t>
        <w:br/>
        <w:t>wwwisead am.govbr - Fone: 3182-2800</w:t>
        <w:br/>
        <w:t>Manaus-AM - CEP 69050-030 ADMINISTRAÇÃO E GESTÃO</w:t>
        <w:br/>
        <w:br/>
        <w:br/>
        <w:t>ea</w:t>
        <w:br/>
        <w:br/>
        <w:t>EA</w:t>
        <w:br/>
        <w:br/>
        <w:t>ARARTFORI</w:t>
        <w:br/>
        <w:t>PO Am ER 4 EE ê</w:t>
        <w:br/>
        <w:t>ANMALU NAS /</w:t>
        <w:br/>
        <w:br/>
        <w:t>GOVERNO DO ESTADO</w:t>
        <w:br/>
        <w:br/>
        <w:t>JAS</w:t>
        <w:br/>
        <w:br/>
        <w:t>JUNTA MÉDICA - PERICIAL DO ESTADO to</w:t>
        <w:br/>
        <w:br/>
        <w:t>A Junta Médica Pericial do Estado</w:t>
        <w:br/>
        <w:br/>
        <w:t>público, matrícula nº 229.325-58 | lotado no (a): ="</w:t>
        <w:br/>
        <w:br/>
        <w:t>ocupado do Cargo de:</w:t>
        <w:br/>
        <w:br/>
        <w:t>e residente a: Rua 13 de Mato, Nº 380</w:t>
        <w:br/>
        <w:br/>
        <w:t>Bairro: CEO SIAMAZONAS | telefone: 2208000600</w:t>
        <w:br/>
        <w:br/>
        <w:t>acordo com o atestado em anexo, vem perante essa Junta Médica Pericial do Estado requerer:</w:t>
        <w:br/>
        <w:br/>
        <w:t>Ag. Setor de Pessoal</w:t>
        <w:br/>
        <w:br/>
        <w:t>É to PAR sos “ecretaria de Estado,</w:t>
        <w:br/>
        <w:br/>
        <w:t>CRM/AM 6416 JUNTA MÉDICO - REI</w:t>
        <w:br/>
        <w:br/>
        <w:t>Perito — Perito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Av Mario Ypirares</w:t>
        <w:br/>
        <w:t>were sea arm gav or</w:t>
        <w:br/>
        <w:t>Manaus-AM sã</w:t>
        <w:br/>
        <w:br/>
        <w:t>SECRETARIA DE</w:t>
        <w:br/>
        <w:br/>
        <w:t>ADMINISTRAÇÃO E GESTÃO</w:t>
        <w:br/>
        <w:br/>
        <w:br/>
        <w:t>4» AMAZONAS</w:t>
        <w:br/>
        <w:br/>
        <w:t>SOVERNO DO ESTADO</w:t>
        <w:br/>
        <w:br/>
        <w:t>JUNTA MÉDICA - PERICIAL DO ESTADO</w:t>
        <w:br/>
        <w:br/>
        <w:t>A Junta Médica Pericial do Estado</w:t>
        <w:br/>
        <w:t>servidor(a) MARLY DE SOUZA RAMOS CPF:21395047200</w:t>
        <w:br/>
        <w:br/>
        <w:t>público, matrícula nº 025.101-16  Jotado no (a): SEDUC unidade: ESC EST DEP ARMANDO MENDES GM3</w:t>
        <w:br/>
        <w:br/>
        <w:t>e residente a: ESTRADA DO BEXIGA, Nº 1230 CEP: 69000000</w:t>
        <w:br/>
        <w:br/>
        <w:t>Bairro: JERUSALEM cidade: TEFé/AMAZONAS telefone: (97)98118-9260 de</w:t>
        <w:br/>
        <w:br/>
        <w:t>acordo com o atestado em anexo, vem perante essa Junta Médica Pericial do Estado requerer:</w:t>
        <w:br/>
        <w:t>LICENÇA MÉDICA /EST/HPI/SIGED</w:t>
        <w:br/>
        <w:br/>
        <w:t>Data 24/05/2024</w:t>
        <w:br/>
        <w:br/>
        <w:t>Ag. Setor de Pessoal</w:t>
        <w:br/>
        <w:br/>
        <w:t>Para uso exclusivo da J.M.P.E</w:t>
        <w:br/>
        <w:br/>
        <w:t>LAUDO MÉDICO Nº 5752712024</w:t>
        <w:br/>
        <w:br/>
        <w:t>Licença Período Data do exame</w:t>
        <w:br/>
        <w:br/>
        <w:t>Por 30 dias 30/04/2024 à 29/05/2024 24/05/2024</w:t>
        <w:br/>
        <w:br/>
        <w:t>Licença Negada</w:t>
        <w:br/>
        <w:br/>
        <w:t>[Desses</w:t>
        <w:br/>
        <w:t>|| Junta Especial</w:t>
        <w:br/>
        <w:br/>
        <w:t>ty . =</w:t>
        <w:br/>
        <w:t>Droyósé Levy Santos 3eoretaria de É</w:t>
        <w:br/>
        <w:t>Mégico Perito JUNTA MÉDICO - P</w:t>
        <w:br/>
        <w:br/>
        <w:t>2 vo vos 8 0n0DRo0P900M ;</w:t>
        <w:br/>
        <w:t>8,</w:t>
        <w:br/>
        <w:br/>
        <w:t>Perito Perito DresidentePe deita 2636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Av. Mario Ypiranga. 3280 - Parque Dez SECRETARIA DE</w:t>
        <w:br/>
        <w:br/>
        <w:t>wwywiscad am. govbr - Fone: 3182-2800</w:t>
        <w:br/>
        <w:t>Manaus-AM - CEP 69050-030 ADMINISTRAÇÃO E GESTÃO</w:t>
        <w:br/>
        <w:br/>
        <w:br/>
        <w:t>e</w:t>
        <w:br/>
        <w:br/>
        <w:t>7 LIRA AC NAI</w:t>
        <w:br/>
        <w:t>eso + AMAZON</w:t>
        <w:br/>
        <w:br/>
        <w:t>pr</w:t>
        <w:br/>
        <w:t>GOVERNO DO ESTADO</w:t>
        <w:br/>
        <w:br/>
        <w:t>JUNTA MÉDICA - PERICIAL DO ESTADO</w:t>
        <w:br/>
        <w:br/>
        <w:t>A Junta Médica Pericial do Estado</w:t>
        <w:br/>
        <w:br/>
        <w:t>servidor(a) RAIMUNDO NONATO DOS SANTOS FARIAS</w:t>
        <w:br/>
        <w:br/>
        <w:t>público, matrícula nº 221.955-55 * Jotado no (a): &gt;"</w:t>
        <w:br/>
        <w:br/>
        <w:t>ocupado do Cargo de:</w:t>
        <w:br/>
        <w:br/>
        <w:t>Bairro:</w:t>
        <w:br/>
        <w:br/>
        <w:t>acordo com o atestado em anexo, vem perante essa Junta Médica Pericial do Estado requerer:</w:t>
        <w:br/>
        <w:br/>
        <w:t>Data -</w:t>
        <w:br/>
        <w:br/>
        <w:t>Médico Perito</w:t>
        <w:br/>
        <w:t>CRM/AM 6416</w:t>
        <w:br/>
        <w:t>[o 800000000000000D 00"</w:t>
        <w:br/>
        <w:t>iraimtata de V. Dias</w:t>
        <w:br/>
        <w:br/>
        <w:t>Perito</w:t>
        <w:br/>
        <w:br/>
        <w:t>Endereço: Rua Igarapé de Manaus, s/n!!, Quadra 3, Parque Residencial Manaus (Prosamim), no antigo prédio onde</w:t>
        <w:br/>
        <w:t>funcionava a sede do Prosamim, Centro, Manaus-AM, Telefone (92)3082-6560</w:t>
        <w:br/>
        <w:br/>
        <w:t>av Mario Wpiteariey</w:t>
        <w:br/>
        <w:br/>
        <w:t>SECRETARIA DE</w:t>
        <w:br/>
        <w:t>ADMINISTRAÇÃO E GESTÃO</w:t>
        <w:br/>
        <w:br/>
        <w:t>we çharrugy</w:t>
        <w:br/>
        <w:t>Manatt-AM €</w:t>
        <w:br/>
        <w:br/>
        <w:br/>
        <w:t>«É: AMAZONAS</w:t>
        <w:br/>
        <w:br/>
        <w:t>GOVERNO DO ESTADO</w:t>
        <w:br/>
        <w:br/>
        <w:t>4</w:t>
        <w:br/>
        <w:br/>
        <w:t>JUNTA MÉDICA - PERICIAL DO ESTADO</w:t>
        <w:br/>
        <w:br/>
        <w:t>A Junta Médica Pericial do Estado</w:t>
        <w:br/>
        <w:t>servidor(a) FRANCISCO ALBERTO BATISTA NUNES CPF:22941100210</w:t>
        <w:br/>
        <w:br/>
        <w:t>público, matrícula nº 025.328-6F * Iotado no (a): SEDUC unidade: ESC 1 GRAU G VARGAS EFET</w:t>
        <w:br/>
        <w:br/>
        <w:t>e residente a: SÃO PEDRO, Nº 140 CEP: 69000000</w:t>
        <w:br/>
        <w:br/>
        <w:t>Bairro: SANTA ROSA cidade: TEFé/AMAZONAS telefone: (97)0000-0000</w:t>
        <w:br/>
        <w:br/>
        <w:t>acordo com o atestado em anexo, vem perante essa Junta Médica Pericial do Estado requerer:</w:t>
        <w:br/>
        <w:t>LICENÇA MÉDICA /EST/HPI/SIGED</w:t>
        <w:br/>
        <w:br/>
        <w:t>Data 16/05/2024 ABR enclao Kanto O</w:t>
        <w:br/>
        <w:t>Y, Requerente - C.I.Nº Ag. Setor de Pessoal</w:t>
        <w:br/>
        <w:t>Para uso exclusivo da J.M.P.E</w:t>
        <w:br/>
        <w:br/>
        <w:t>LAUDO MÉDICO Nº 274557/2024</w:t>
        <w:br/>
        <w:br/>
        <w:t>Licença Período Data do exame</w:t>
        <w:br/>
        <w:br/>
        <w:t>Por 10 dias 17/04/2024 à 26/04/2024 16/05/2024</w:t>
        <w:br/>
        <w:br/>
        <w:t>| Licença Negada</w:t>
        <w:br/>
        <w:br/>
        <w:t>Junta Especial</w:t>
        <w:br/>
        <w:br/>
        <w:t>mA</w:t>
        <w:br/>
        <w:t>A rp F,</w:t>
        <w:br/>
        <w:t>DrSSósé Levy Santos</w:t>
        <w:br/>
        <w:br/>
        <w:t>Médico Perito -scretarta de Estao Aumynisiração e Gesi.</w:t>
        <w:br/>
        <w:t>CRM/AM 6416 JUNTA MÉDICO « IAL DO ESTADO</w:t>
        <w:br/>
        <w:br/>
        <w:t>000000000€</w:t>
        <w:br/>
        <w:t>ejtiente/: Dias</w:t>
        <w:br/>
        <w:t>"RM/AM 262€</w:t>
        <w:br/>
        <w:br/>
        <w:t>Perito Perito</w:t>
        <w:br/>
        <w:br/>
        <w:t>Endereço: Rua Igarapé de Manaus, s/nº, Quadra 3, Parque Residencial Manaus (Prosamim), no antigo prédio onde</w:t>
        <w:br/>
        <w:t>funcionava a sede do Prosamim, Centro, Manaus-AM. Telefone (92)3082-6560</w:t>
        <w:br/>
        <w:br/>
        <w:t>Av. Mario Ypiranga, 3280 - Parque Dez SECRETARIA DE</w:t>
        <w:br/>
        <w:t>www seadam.goviDr - Fone: 3182-2800</w:t>
        <w:br/>
        <w:t>Manaus-AM - CEP 69050-030 ADMINISTRAÇÃO E GESTÃO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